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7F4C0" w14:textId="77777777" w:rsidR="00F83E57" w:rsidRDefault="00000000">
      <w:pPr>
        <w:pStyle w:val="Title"/>
      </w:pPr>
      <w:r>
        <w:t>Task 6: Data Manipulation – SQL Project Documentation</w:t>
      </w:r>
    </w:p>
    <w:p w14:paraId="43D5496F" w14:textId="77777777" w:rsidR="00F83E57" w:rsidRDefault="00000000">
      <w:pPr>
        <w:pStyle w:val="Heading1"/>
      </w:pPr>
      <w:r>
        <w:t>Objective</w:t>
      </w:r>
    </w:p>
    <w:p w14:paraId="686EFF70" w14:textId="77777777" w:rsidR="00F83E57" w:rsidRDefault="00000000">
      <w:r>
        <w:t>To practice modifying table structures, updating column data, and removing records based on specific conditions in SQL.</w:t>
      </w:r>
    </w:p>
    <w:p w14:paraId="054A5CE8" w14:textId="77777777" w:rsidR="00F83E57" w:rsidRDefault="00000000">
      <w:pPr>
        <w:pStyle w:val="Heading1"/>
      </w:pPr>
      <w:r>
        <w:t>1. Screenshots</w:t>
      </w:r>
    </w:p>
    <w:p w14:paraId="10DAF55E" w14:textId="77777777" w:rsidR="00F83E57" w:rsidRDefault="00000000">
      <w:pPr>
        <w:pStyle w:val="Heading2"/>
      </w:pPr>
      <w:r>
        <w:t>A. Table Structure – Before Alteration</w:t>
      </w:r>
    </w:p>
    <w:p w14:paraId="3B03DCC2" w14:textId="77777777" w:rsidR="00F83E57" w:rsidRDefault="00000000">
      <w:pPr>
        <w:pStyle w:val="IntenseQuote"/>
      </w:pPr>
      <w:r>
        <w:t>Query:</w:t>
      </w:r>
      <w:r>
        <w:br/>
        <w:t>DESCRIBE Employees;</w:t>
      </w:r>
    </w:p>
    <w:p w14:paraId="1E38CE81" w14:textId="128A0161" w:rsidR="00F83E57" w:rsidRDefault="00011AE0">
      <w:r>
        <w:rPr>
          <w:noProof/>
        </w:rPr>
        <w:drawing>
          <wp:inline distT="0" distB="0" distL="0" distR="0" wp14:anchorId="53639AE9" wp14:editId="6BEAE400">
            <wp:extent cx="5486400" cy="1611630"/>
            <wp:effectExtent l="0" t="0" r="0" b="7620"/>
            <wp:docPr id="1767017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017666" name="Picture 176701766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DE0B" w14:textId="77777777" w:rsidR="00F83E57" w:rsidRDefault="00000000">
      <w:pPr>
        <w:pStyle w:val="Heading2"/>
      </w:pPr>
      <w:r>
        <w:t>B. Table Structure – After Alteration</w:t>
      </w:r>
    </w:p>
    <w:p w14:paraId="139101CC" w14:textId="77777777" w:rsidR="00F83E57" w:rsidRDefault="00000000">
      <w:pPr>
        <w:pStyle w:val="IntenseQuote"/>
      </w:pPr>
      <w:r>
        <w:t>Query:</w:t>
      </w:r>
      <w:r>
        <w:br/>
        <w:t>ALTER TABLE ...</w:t>
      </w:r>
      <w:r>
        <w:br/>
        <w:t>DESCRIBE Employees;</w:t>
      </w:r>
    </w:p>
    <w:p w14:paraId="3CFEB29F" w14:textId="7A6DBC94" w:rsidR="00F83E57" w:rsidRDefault="00011AE0">
      <w:r w:rsidRPr="00011AE0">
        <w:lastRenderedPageBreak/>
        <w:drawing>
          <wp:inline distT="0" distB="0" distL="0" distR="0" wp14:anchorId="5EE88462" wp14:editId="2F7F0255">
            <wp:extent cx="5486400" cy="2878455"/>
            <wp:effectExtent l="0" t="0" r="0" b="0"/>
            <wp:docPr id="400501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501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74A7E" w14:textId="77777777" w:rsidR="00F83E57" w:rsidRDefault="00000000">
      <w:pPr>
        <w:pStyle w:val="Heading2"/>
      </w:pPr>
      <w:r>
        <w:t>C. Data After Insertion &amp; Update</w:t>
      </w:r>
    </w:p>
    <w:p w14:paraId="22917740" w14:textId="77777777" w:rsidR="00F83E57" w:rsidRDefault="00000000">
      <w:pPr>
        <w:pStyle w:val="IntenseQuote"/>
      </w:pPr>
      <w:r>
        <w:t>Query:</w:t>
      </w:r>
      <w:r>
        <w:br/>
        <w:t>SELECT * FROM Employees;</w:t>
      </w:r>
    </w:p>
    <w:p w14:paraId="4198A3EC" w14:textId="05A26F44" w:rsidR="00F83E57" w:rsidRDefault="00011AE0">
      <w:r w:rsidRPr="00011AE0">
        <w:drawing>
          <wp:inline distT="0" distB="0" distL="0" distR="0" wp14:anchorId="439331A2" wp14:editId="4C9847BA">
            <wp:extent cx="5486400" cy="3109595"/>
            <wp:effectExtent l="0" t="0" r="0" b="0"/>
            <wp:docPr id="327702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7028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6E20" w14:textId="77777777" w:rsidR="00F83E57" w:rsidRDefault="00000000">
      <w:pPr>
        <w:pStyle w:val="Heading2"/>
      </w:pPr>
      <w:r>
        <w:t>D. Preview Records to be Deleted</w:t>
      </w:r>
    </w:p>
    <w:p w14:paraId="71EE8FD9" w14:textId="77777777" w:rsidR="00F83E57" w:rsidRDefault="00000000">
      <w:pPr>
        <w:pStyle w:val="IntenseQuote"/>
      </w:pPr>
      <w:r>
        <w:t>Query:</w:t>
      </w:r>
      <w:r>
        <w:br/>
        <w:t>SELECT * FROM Employees WHERE Status = 'Inactive';</w:t>
      </w:r>
    </w:p>
    <w:p w14:paraId="681169F2" w14:textId="0C8D84DF" w:rsidR="00F83E57" w:rsidRDefault="00011AE0">
      <w:r w:rsidRPr="00011AE0">
        <w:lastRenderedPageBreak/>
        <w:drawing>
          <wp:inline distT="0" distB="0" distL="0" distR="0" wp14:anchorId="2C2F1C4E" wp14:editId="30D0FB58">
            <wp:extent cx="5486400" cy="1419225"/>
            <wp:effectExtent l="0" t="0" r="0" b="9525"/>
            <wp:docPr id="328822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8221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A5B53" w14:textId="77777777" w:rsidR="00F83E57" w:rsidRDefault="00000000">
      <w:pPr>
        <w:pStyle w:val="Heading2"/>
      </w:pPr>
      <w:r>
        <w:t>E. Final Table After Deletion</w:t>
      </w:r>
    </w:p>
    <w:p w14:paraId="312E8D5E" w14:textId="77777777" w:rsidR="00F83E57" w:rsidRDefault="00000000">
      <w:pPr>
        <w:pStyle w:val="IntenseQuote"/>
      </w:pPr>
      <w:r>
        <w:t>Query:</w:t>
      </w:r>
      <w:r>
        <w:br/>
        <w:t>SELECT * FROM Employees;</w:t>
      </w:r>
    </w:p>
    <w:p w14:paraId="61F21FB2" w14:textId="62133DDA" w:rsidR="00F83E57" w:rsidRDefault="00011AE0">
      <w:r w:rsidRPr="00011AE0">
        <w:drawing>
          <wp:inline distT="0" distB="0" distL="0" distR="0" wp14:anchorId="1738CACF" wp14:editId="176C754E">
            <wp:extent cx="5486400" cy="4468495"/>
            <wp:effectExtent l="0" t="0" r="0" b="8255"/>
            <wp:docPr id="565667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677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6D39F" w14:textId="77777777" w:rsidR="00F83E57" w:rsidRDefault="00000000">
      <w:pPr>
        <w:pStyle w:val="Heading1"/>
      </w:pPr>
      <w:r>
        <w:t>2. Explanations</w:t>
      </w:r>
    </w:p>
    <w:p w14:paraId="20E13A14" w14:textId="77777777" w:rsidR="00F83E57" w:rsidRDefault="00000000">
      <w:r>
        <w:t>Below are the queries used along with their purposes: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83E57" w14:paraId="68134AE7" w14:textId="77777777">
        <w:tc>
          <w:tcPr>
            <w:tcW w:w="4320" w:type="dxa"/>
          </w:tcPr>
          <w:p w14:paraId="7B7DD765" w14:textId="77777777" w:rsidR="00F83E57" w:rsidRDefault="00000000">
            <w:r>
              <w:lastRenderedPageBreak/>
              <w:t>Query</w:t>
            </w:r>
          </w:p>
        </w:tc>
        <w:tc>
          <w:tcPr>
            <w:tcW w:w="4320" w:type="dxa"/>
          </w:tcPr>
          <w:p w14:paraId="25BD3E7F" w14:textId="77777777" w:rsidR="00F83E57" w:rsidRDefault="00000000">
            <w:r>
              <w:t>Purpose</w:t>
            </w:r>
          </w:p>
        </w:tc>
      </w:tr>
      <w:tr w:rsidR="00F83E57" w14:paraId="732E04CF" w14:textId="77777777">
        <w:tc>
          <w:tcPr>
            <w:tcW w:w="4320" w:type="dxa"/>
          </w:tcPr>
          <w:p w14:paraId="472D65AC" w14:textId="77777777" w:rsidR="00F83E57" w:rsidRDefault="00000000">
            <w:r>
              <w:t>CREATE DATABASE CompanyDB;</w:t>
            </w:r>
          </w:p>
        </w:tc>
        <w:tc>
          <w:tcPr>
            <w:tcW w:w="4320" w:type="dxa"/>
          </w:tcPr>
          <w:p w14:paraId="33A24496" w14:textId="77777777" w:rsidR="00F83E57" w:rsidRDefault="00000000">
            <w:r>
              <w:t>Creates a new database for isolating this task</w:t>
            </w:r>
          </w:p>
        </w:tc>
      </w:tr>
      <w:tr w:rsidR="00F83E57" w14:paraId="4BA4F39A" w14:textId="77777777">
        <w:tc>
          <w:tcPr>
            <w:tcW w:w="4320" w:type="dxa"/>
          </w:tcPr>
          <w:p w14:paraId="477B5CA1" w14:textId="77777777" w:rsidR="00F83E57" w:rsidRDefault="00000000">
            <w:r>
              <w:t>USE CompanyDB;</w:t>
            </w:r>
          </w:p>
        </w:tc>
        <w:tc>
          <w:tcPr>
            <w:tcW w:w="4320" w:type="dxa"/>
          </w:tcPr>
          <w:p w14:paraId="629D67D3" w14:textId="77777777" w:rsidR="00F83E57" w:rsidRDefault="00000000">
            <w:r>
              <w:t>Selects the database to operate in</w:t>
            </w:r>
          </w:p>
        </w:tc>
      </w:tr>
      <w:tr w:rsidR="00F83E57" w14:paraId="501178A8" w14:textId="77777777">
        <w:tc>
          <w:tcPr>
            <w:tcW w:w="4320" w:type="dxa"/>
          </w:tcPr>
          <w:p w14:paraId="12222EA5" w14:textId="77777777" w:rsidR="00F83E57" w:rsidRDefault="00000000">
            <w:r>
              <w:t>CREATE TABLE Employees ...</w:t>
            </w:r>
          </w:p>
        </w:tc>
        <w:tc>
          <w:tcPr>
            <w:tcW w:w="4320" w:type="dxa"/>
          </w:tcPr>
          <w:p w14:paraId="44641F4C" w14:textId="77777777" w:rsidR="00F83E57" w:rsidRDefault="00000000">
            <w:r>
              <w:t>Initializes the table with basic structure</w:t>
            </w:r>
          </w:p>
        </w:tc>
      </w:tr>
      <w:tr w:rsidR="00F83E57" w14:paraId="7EA700C1" w14:textId="77777777">
        <w:tc>
          <w:tcPr>
            <w:tcW w:w="4320" w:type="dxa"/>
          </w:tcPr>
          <w:p w14:paraId="494E9AE6" w14:textId="77777777" w:rsidR="00F83E57" w:rsidRDefault="00000000">
            <w:r>
              <w:t>INSERT INTO Employees ...</w:t>
            </w:r>
          </w:p>
        </w:tc>
        <w:tc>
          <w:tcPr>
            <w:tcW w:w="4320" w:type="dxa"/>
          </w:tcPr>
          <w:p w14:paraId="67994989" w14:textId="77777777" w:rsidR="00F83E57" w:rsidRDefault="00000000">
            <w:r>
              <w:t>Adds sample employee records</w:t>
            </w:r>
          </w:p>
        </w:tc>
      </w:tr>
      <w:tr w:rsidR="00F83E57" w14:paraId="1539D349" w14:textId="77777777">
        <w:tc>
          <w:tcPr>
            <w:tcW w:w="4320" w:type="dxa"/>
          </w:tcPr>
          <w:p w14:paraId="67D4F335" w14:textId="77777777" w:rsidR="00F83E57" w:rsidRDefault="00000000">
            <w:r>
              <w:t>ALTER TABLE ...</w:t>
            </w:r>
          </w:p>
        </w:tc>
        <w:tc>
          <w:tcPr>
            <w:tcW w:w="4320" w:type="dxa"/>
          </w:tcPr>
          <w:p w14:paraId="6F832546" w14:textId="77777777" w:rsidR="00F83E57" w:rsidRDefault="00000000">
            <w:r>
              <w:t>Adds LastUpdated and Status columns to support modifications</w:t>
            </w:r>
          </w:p>
        </w:tc>
      </w:tr>
      <w:tr w:rsidR="00F83E57" w14:paraId="7301EE88" w14:textId="77777777">
        <w:tc>
          <w:tcPr>
            <w:tcW w:w="4320" w:type="dxa"/>
          </w:tcPr>
          <w:p w14:paraId="666B5DE0" w14:textId="77777777" w:rsidR="00F83E57" w:rsidRDefault="00000000">
            <w:r>
              <w:t>UPDATE Employees SET LastUpdated = CURRENT_DATE;</w:t>
            </w:r>
          </w:p>
        </w:tc>
        <w:tc>
          <w:tcPr>
            <w:tcW w:w="4320" w:type="dxa"/>
          </w:tcPr>
          <w:p w14:paraId="3FFD49B8" w14:textId="77777777" w:rsidR="00F83E57" w:rsidRDefault="00000000">
            <w:r>
              <w:t>Sets the current date for each row’s LastUpdated</w:t>
            </w:r>
          </w:p>
        </w:tc>
      </w:tr>
      <w:tr w:rsidR="00F83E57" w14:paraId="76BF8380" w14:textId="77777777">
        <w:tc>
          <w:tcPr>
            <w:tcW w:w="4320" w:type="dxa"/>
          </w:tcPr>
          <w:p w14:paraId="2C28DDAE" w14:textId="77777777" w:rsidR="00F83E57" w:rsidRDefault="00000000">
            <w:r>
              <w:t>UPDATE Employees SET Status = 'Inactive' ...</w:t>
            </w:r>
          </w:p>
        </w:tc>
        <w:tc>
          <w:tcPr>
            <w:tcW w:w="4320" w:type="dxa"/>
          </w:tcPr>
          <w:p w14:paraId="36CD22DF" w14:textId="77777777" w:rsidR="00F83E57" w:rsidRDefault="00000000">
            <w:r>
              <w:t>Marks some employees as Inactive for testing deletion</w:t>
            </w:r>
          </w:p>
        </w:tc>
      </w:tr>
      <w:tr w:rsidR="00F83E57" w14:paraId="4DE82BB8" w14:textId="77777777">
        <w:tc>
          <w:tcPr>
            <w:tcW w:w="4320" w:type="dxa"/>
          </w:tcPr>
          <w:p w14:paraId="2C24B213" w14:textId="77777777" w:rsidR="00F83E57" w:rsidRDefault="00000000">
            <w:r>
              <w:t>SELECT * FROM Employees WHERE Status = 'Inactive';</w:t>
            </w:r>
          </w:p>
        </w:tc>
        <w:tc>
          <w:tcPr>
            <w:tcW w:w="4320" w:type="dxa"/>
          </w:tcPr>
          <w:p w14:paraId="16D03E06" w14:textId="77777777" w:rsidR="00F83E57" w:rsidRDefault="00000000">
            <w:r>
              <w:t>Verifies the target rows before deletion</w:t>
            </w:r>
          </w:p>
        </w:tc>
      </w:tr>
      <w:tr w:rsidR="00F83E57" w14:paraId="3EE78A87" w14:textId="77777777">
        <w:tc>
          <w:tcPr>
            <w:tcW w:w="4320" w:type="dxa"/>
          </w:tcPr>
          <w:p w14:paraId="5EE20CE1" w14:textId="77777777" w:rsidR="00F83E57" w:rsidRDefault="00000000">
            <w:r>
              <w:t>DELETE FROM Employees WHERE Status = 'Inactive';</w:t>
            </w:r>
          </w:p>
        </w:tc>
        <w:tc>
          <w:tcPr>
            <w:tcW w:w="4320" w:type="dxa"/>
          </w:tcPr>
          <w:p w14:paraId="2115082E" w14:textId="77777777" w:rsidR="00F83E57" w:rsidRDefault="00000000">
            <w:r>
              <w:t>Removes inactive employees</w:t>
            </w:r>
          </w:p>
        </w:tc>
      </w:tr>
      <w:tr w:rsidR="00F83E57" w14:paraId="1B8B7886" w14:textId="77777777">
        <w:tc>
          <w:tcPr>
            <w:tcW w:w="4320" w:type="dxa"/>
          </w:tcPr>
          <w:p w14:paraId="53BA3143" w14:textId="77777777" w:rsidR="00F83E57" w:rsidRDefault="00000000">
            <w:r>
              <w:t>DELETE FROM Employees WHERE LastUpdated &lt; '2024-01-01';</w:t>
            </w:r>
          </w:p>
        </w:tc>
        <w:tc>
          <w:tcPr>
            <w:tcW w:w="4320" w:type="dxa"/>
          </w:tcPr>
          <w:p w14:paraId="2900B779" w14:textId="77777777" w:rsidR="00F83E57" w:rsidRDefault="00000000">
            <w:r>
              <w:t>Optional: removes old records</w:t>
            </w:r>
          </w:p>
        </w:tc>
      </w:tr>
      <w:tr w:rsidR="00F83E57" w14:paraId="1AB52240" w14:textId="77777777">
        <w:tc>
          <w:tcPr>
            <w:tcW w:w="4320" w:type="dxa"/>
          </w:tcPr>
          <w:p w14:paraId="509B5ECE" w14:textId="77777777" w:rsidR="00F83E57" w:rsidRDefault="00000000">
            <w:r>
              <w:t>DESCRIBE Employees;</w:t>
            </w:r>
          </w:p>
        </w:tc>
        <w:tc>
          <w:tcPr>
            <w:tcW w:w="4320" w:type="dxa"/>
          </w:tcPr>
          <w:p w14:paraId="7390F287" w14:textId="77777777" w:rsidR="00F83E57" w:rsidRDefault="00000000">
            <w:r>
              <w:t>Displays table structure for validation</w:t>
            </w:r>
          </w:p>
        </w:tc>
      </w:tr>
      <w:tr w:rsidR="00F83E57" w14:paraId="72170F9C" w14:textId="77777777">
        <w:tc>
          <w:tcPr>
            <w:tcW w:w="4320" w:type="dxa"/>
          </w:tcPr>
          <w:p w14:paraId="31EFB8CF" w14:textId="77777777" w:rsidR="00F83E57" w:rsidRDefault="00000000">
            <w:r>
              <w:t>SELECT * FROM Employees;</w:t>
            </w:r>
          </w:p>
        </w:tc>
        <w:tc>
          <w:tcPr>
            <w:tcW w:w="4320" w:type="dxa"/>
          </w:tcPr>
          <w:p w14:paraId="5491A295" w14:textId="77777777" w:rsidR="00F83E57" w:rsidRDefault="00000000">
            <w:r>
              <w:t>Confirms data integrity post-modification</w:t>
            </w:r>
          </w:p>
        </w:tc>
      </w:tr>
    </w:tbl>
    <w:p w14:paraId="79BEB992" w14:textId="77777777" w:rsidR="00F83E57" w:rsidRDefault="00000000">
      <w:pPr>
        <w:pStyle w:val="Heading1"/>
      </w:pPr>
      <w:r>
        <w:t>3. Summary of Findings</w:t>
      </w:r>
    </w:p>
    <w:p w14:paraId="24E21771" w14:textId="77777777" w:rsidR="00F83E57" w:rsidRDefault="00000000">
      <w:pPr>
        <w:pStyle w:val="Heading2"/>
      </w:pPr>
      <w:r>
        <w:t>Trends Observed</w:t>
      </w:r>
    </w:p>
    <w:p w14:paraId="10AA1834" w14:textId="77777777" w:rsidR="00F83E57" w:rsidRDefault="00000000">
      <w:r>
        <w:t>After populating the Status column, around 40% of the records were marked as 'Inactive'. Employees with older or irrelevant data can be easily identified and removed using LastUpdated.</w:t>
      </w:r>
    </w:p>
    <w:p w14:paraId="686F47AC" w14:textId="77777777" w:rsidR="00F83E57" w:rsidRDefault="00000000">
      <w:pPr>
        <w:pStyle w:val="Heading2"/>
      </w:pPr>
      <w:r>
        <w:t>Impact of Modifications</w:t>
      </w:r>
    </w:p>
    <w:p w14:paraId="101D87F3" w14:textId="77777777" w:rsidR="00F83E57" w:rsidRDefault="00000000">
      <w:r>
        <w:t>- Data Quality Improved: Adding LastUpdated and Status helped classify and track records better.</w:t>
      </w:r>
      <w:r>
        <w:br/>
        <w:t>- Efficiency Gained: Removing 'Inactive' records cleaned the table and optimized future queries.</w:t>
      </w:r>
      <w:r>
        <w:br/>
      </w:r>
      <w:r>
        <w:lastRenderedPageBreak/>
        <w:t>- Structure Enhanced: The table is now more suitable for real-world applications like HR systems.</w:t>
      </w:r>
    </w:p>
    <w:p w14:paraId="57F52F6C" w14:textId="77777777" w:rsidR="00F83E57" w:rsidRDefault="00000000">
      <w:pPr>
        <w:pStyle w:val="Heading2"/>
      </w:pPr>
      <w:r>
        <w:t>Safety Practices Followed</w:t>
      </w:r>
    </w:p>
    <w:p w14:paraId="74291A46" w14:textId="77777777" w:rsidR="00F83E57" w:rsidRDefault="00000000">
      <w:r>
        <w:t>- Ran SELECT queries before DELETE to verify.</w:t>
      </w:r>
      <w:r>
        <w:br/>
        <w:t>- Used meaningful conditions to avoid accidental data loss.</w:t>
      </w:r>
      <w:r>
        <w:br/>
        <w:t>- Could add transaction support (START TRANSACTION;, ROLLBACK;, COMMIT;) in production.</w:t>
      </w:r>
    </w:p>
    <w:sectPr w:rsidR="00F83E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3689405">
    <w:abstractNumId w:val="8"/>
  </w:num>
  <w:num w:numId="2" w16cid:durableId="1136527341">
    <w:abstractNumId w:val="6"/>
  </w:num>
  <w:num w:numId="3" w16cid:durableId="430857614">
    <w:abstractNumId w:val="5"/>
  </w:num>
  <w:num w:numId="4" w16cid:durableId="1249848870">
    <w:abstractNumId w:val="4"/>
  </w:num>
  <w:num w:numId="5" w16cid:durableId="1185897405">
    <w:abstractNumId w:val="7"/>
  </w:num>
  <w:num w:numId="6" w16cid:durableId="1915626197">
    <w:abstractNumId w:val="3"/>
  </w:num>
  <w:num w:numId="7" w16cid:durableId="1478301947">
    <w:abstractNumId w:val="2"/>
  </w:num>
  <w:num w:numId="8" w16cid:durableId="1924991782">
    <w:abstractNumId w:val="1"/>
  </w:num>
  <w:num w:numId="9" w16cid:durableId="6955454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1AE0"/>
    <w:rsid w:val="00034616"/>
    <w:rsid w:val="0006063C"/>
    <w:rsid w:val="0015074B"/>
    <w:rsid w:val="0025381D"/>
    <w:rsid w:val="0029639D"/>
    <w:rsid w:val="00326F90"/>
    <w:rsid w:val="00AA1D8D"/>
    <w:rsid w:val="00B47730"/>
    <w:rsid w:val="00CB0664"/>
    <w:rsid w:val="00F83E5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888223"/>
  <w14:defaultImageDpi w14:val="300"/>
  <w15:docId w15:val="{D30760C2-087D-49AC-8A75-7CA7406A7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Chhavi Bairagi</cp:lastModifiedBy>
  <cp:revision>2</cp:revision>
  <dcterms:created xsi:type="dcterms:W3CDTF">2025-08-01T17:35:00Z</dcterms:created>
  <dcterms:modified xsi:type="dcterms:W3CDTF">2025-08-01T17:35:00Z</dcterms:modified>
  <cp:category/>
</cp:coreProperties>
</file>